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Cài đặt và quản trị các dịch vụ cơ bản của Ubuntu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Hướng dẫn Cài đặt dns, apache và mailserver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1 server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Cài đặt thành công DNS và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 email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Cài đặt và cấu hình thành công dịch vụ Email trên máy chủ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Thực hiện câu lệnh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>sudo su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sudo ifconfig eth0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2.168.200.4 netmask 255.255.255.0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//để cấu hình tĩnh cho mạng eth0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Cấu hình DNS ra mạng bằng địa chỉ Google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Gõ lệnh: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nano /etc/bind/named.conf.options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Bỏ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//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và thêm 2 địa chỉ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8.8.8.8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và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8.8.4.4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vào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forwarders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như hình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69635" cy="22739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forwarders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8.8.8.8;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8.8.4.4;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Thêm zone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Gõ lệnh: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nano /etc/bind/named.conf.local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Thêm 2 zone: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zone forward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và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zone reverse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như hình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79720" cy="2903220"/>
            <wp:effectExtent l="0" t="0" r="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zone"ptit.com"{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type master;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file "/etc/bind/ptit.com.fw";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zone "200.168.192.in-addr.arpa"{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type master;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file "/etc/bind/ptit.com.rv";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Copy và chỉnh sửa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Gõ 2 lệnh để copy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cp /etc/bind/db.local /etc/bind/ptit.com.fw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cp /etc/bind/db.127 /etc/bind/ptit.com.rv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Chỉnh sửa file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: chỉnh sửa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/etc/bind/ptit.com.fw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nano /etc/bind/ptit.com.fw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 BIND data file for local loopback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$TTL    604800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@       IN      SOA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.ptit.com. root.ptit.com.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     2         ; Serial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604800         ; Refresh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 86400         ; Retry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2419200         ; Expire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604800 )       ; Negative Cache TTL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@       IN      NS 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.ptit.com.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.ptit.com.    IN      A       192.168.200.4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65825" cy="2820670"/>
            <wp:effectExtent l="0" t="0" r="825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Chỉnh sửa file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: chỉnh sửa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/etc/bind/ptit.com.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 w:bidi="ar"/>
        </w:rPr>
        <w:t>rv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nano /etc/bind/ptit.com.rv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 BIND reverse data file for local loopback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$TTL    604800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@       IN      SOA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.ptit.com. root.ptit.com.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     1         ; Serial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604800         ; Refresh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 86400         ; Retry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2419200         ; Expire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                  604800 )       ; Negative Cache TTL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@       IN      NS 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.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4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 xml:space="preserve">       IN      PTR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vi-VN" w:eastAsia="zh-CN"/>
        </w:rPr>
        <w:t>mail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/>
        </w:rPr>
        <w:t>.ptit.com.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12920" cy="282702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5A5A5A"/>
          <w:kern w:val="0"/>
          <w:sz w:val="28"/>
          <w:szCs w:val="28"/>
          <w:lang w:val="en-US" w:eastAsia="zh-CN" w:bidi="ar"/>
        </w:rPr>
        <w:t xml:space="preserve">Kiểm tra lại xem tệp vùng hoạt động có chính xác không: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5A5A5A"/>
          <w:kern w:val="0"/>
          <w:sz w:val="28"/>
          <w:szCs w:val="28"/>
          <w:lang w:val="en-US" w:eastAsia="zh-CN" w:bidi="ar"/>
        </w:rPr>
        <w:t xml:space="preserve">named-checkzone ptit.com /etc/bind/ptit.com.fw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5A5A5A"/>
          <w:kern w:val="0"/>
          <w:sz w:val="28"/>
          <w:szCs w:val="28"/>
          <w:lang w:val="en-US" w:eastAsia="zh-CN" w:bidi="ar"/>
        </w:rPr>
        <w:t xml:space="preserve">named-checkzone ptit.com /etc/bind/ptit.com.rv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69635" cy="1700530"/>
            <wp:effectExtent l="0" t="0" r="444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>Chỉnh sửa file 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nano /etc/resolv.conf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Thêm như trong hình: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nameserver 192.168.200.4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search ptit.com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71700" cy="1082040"/>
            <wp:effectExtent l="0" t="0" r="762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Thực hiện restart bind9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systemctl restart bind9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Kiểm tra lại bằng nslookup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65825" cy="1369060"/>
            <wp:effectExtent l="0" t="0" r="825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Dns server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IP: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192.168.200.4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Hostname: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mail.ptit.com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  <w:t>Thực hiện tuần tự các câu lệnh sau: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a2enmod rewrite expires ; sed -i "s/;date.timezone.*/date.timezone = Asia\/\Kolkata/" /etc/php/*/apache2/php.ini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systemctl start apache2 mariadb ;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systemctl enable apache2 mariadb 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unzip squirrelmail-webmail-1.4.22.zip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mv squirrelmail-webmail-1.4.22 /var/www/html/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mv /var/www/html/squirrelmail-webmail-1.4.22/ /var/www/html/squirrelmail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perl /var/www/html/squirrelmail/config/conf.pl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26380" cy="3962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Tại màn hình ta bấm ‘2 ‘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Sau đó bấm ‘1 ‘rồi nhập “mail.ptit.com”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Quay lại màn hình bằng ‘r’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Sau đó bấm ‘4’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Và ‘11’ để chỉnh về true;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Bấm ‘s’để save rồi ‘q’ để thoát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8240" cy="440436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chown -R www-data:www-data /var/www/html/ ; chmod -R 777 /var/www/html/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nano  /etc/apache2/sites-available/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mail.ptit.</w:t>
      </w:r>
      <w:r>
        <w:rPr>
          <w:rFonts w:hint="default" w:ascii="Times New Roman" w:hAnsi="Times New Roman" w:cs="Times New Roman"/>
          <w:sz w:val="28"/>
          <w:szCs w:val="28"/>
        </w:rPr>
        <w:t>conf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Thêm nội dung sau vào file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mail.ptit.</w:t>
      </w:r>
      <w:r>
        <w:rPr>
          <w:rFonts w:hint="default" w:ascii="Times New Roman" w:hAnsi="Times New Roman" w:cs="Times New Roman"/>
          <w:sz w:val="28"/>
          <w:szCs w:val="28"/>
        </w:rPr>
        <w:t>conf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&lt;VirtualHost *:80&gt;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ServerAdmin admin@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mail.ptit</w:t>
      </w:r>
      <w:r>
        <w:rPr>
          <w:rFonts w:hint="default" w:ascii="Times New Roman" w:hAnsi="Times New Roman" w:cs="Times New Roman"/>
          <w:sz w:val="28"/>
          <w:szCs w:val="28"/>
        </w:rPr>
        <w:t>.com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DocumentRoot  /var/www/html/squirrelmail/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ServerName www.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mail.ptit</w:t>
      </w:r>
      <w:r>
        <w:rPr>
          <w:rFonts w:hint="default" w:ascii="Times New Roman" w:hAnsi="Times New Roman" w:cs="Times New Roman"/>
          <w:sz w:val="28"/>
          <w:szCs w:val="28"/>
        </w:rPr>
        <w:t>.com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&lt;Directory  /var/www/html/squirrelmail/&gt;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Options FollowSymLinks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AllowOverride All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Order allow,deny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 from all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&lt;/Directory&gt;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ErrorLog /var/log/apache2/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mail.ptit</w:t>
      </w:r>
      <w:r>
        <w:rPr>
          <w:rFonts w:hint="default" w:ascii="Times New Roman" w:hAnsi="Times New Roman" w:cs="Times New Roman"/>
          <w:sz w:val="28"/>
          <w:szCs w:val="28"/>
        </w:rPr>
        <w:t>.com-error_log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CustomLog /var/log/apache2/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mail.ptit</w:t>
      </w:r>
      <w:r>
        <w:rPr>
          <w:rFonts w:hint="default" w:ascii="Times New Roman" w:hAnsi="Times New Roman" w:cs="Times New Roman"/>
          <w:sz w:val="28"/>
          <w:szCs w:val="28"/>
        </w:rPr>
        <w:t>.com-access_log common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&lt;/VirtualHost&gt;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79720" cy="2621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a2ensite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mail.ptit.</w:t>
      </w:r>
      <w:r>
        <w:rPr>
          <w:rFonts w:hint="default" w:ascii="Times New Roman" w:hAnsi="Times New Roman" w:cs="Times New Roman"/>
          <w:sz w:val="28"/>
          <w:szCs w:val="28"/>
        </w:rPr>
        <w:t>conf ; a2dissite 000-default.conf  ; apache2ctl configtest ; echo "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192.168.200.4</w:t>
      </w:r>
      <w:r>
        <w:rPr>
          <w:rFonts w:hint="default" w:ascii="Times New Roman" w:hAnsi="Times New Roman" w:cs="Times New Roman"/>
          <w:sz w:val="28"/>
          <w:szCs w:val="28"/>
        </w:rPr>
        <w:t xml:space="preserve"> www.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mail.ptit</w:t>
      </w:r>
      <w:r>
        <w:rPr>
          <w:rFonts w:hint="default" w:ascii="Times New Roman" w:hAnsi="Times New Roman" w:cs="Times New Roman"/>
          <w:sz w:val="28"/>
          <w:szCs w:val="28"/>
        </w:rPr>
        <w:t>.com" &gt;&gt; /etc/hosts ; systemctl reload apache2 postfix dovecot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mkdir -p /var/local/squirrelmail/data/ ; chmod -R 777 /var/local/squirrelmail/data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Tạo user1 và user2: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useradd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passwd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mkdir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  <w:r>
        <w:rPr>
          <w:rFonts w:hint="default" w:ascii="Times New Roman" w:hAnsi="Times New Roman" w:cs="Times New Roman"/>
          <w:sz w:val="28"/>
          <w:szCs w:val="28"/>
        </w:rPr>
        <w:t xml:space="preserve"> ; usermod -m -d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  <w:r>
        <w:rPr>
          <w:rFonts w:hint="default" w:ascii="Times New Roman" w:hAnsi="Times New Roman" w:cs="Times New Roman"/>
          <w:sz w:val="28"/>
          <w:szCs w:val="28"/>
        </w:rPr>
        <w:t xml:space="preserve"> ; chown -R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  <w:r>
        <w:rPr>
          <w:rFonts w:hint="default" w:ascii="Times New Roman" w:hAnsi="Times New Roman" w:cs="Times New Roman"/>
          <w:sz w:val="28"/>
          <w:szCs w:val="28"/>
        </w:rPr>
        <w:t xml:space="preserve">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useradd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passwd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mkdir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; usermod -m -d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; chown -R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/var/www/html/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Thực hiện cấu hình chính thức cho </w:t>
      </w:r>
      <w:r>
        <w:rPr>
          <w:rFonts w:hint="default" w:ascii="Times New Roman" w:hAnsi="Times New Roman" w:cs="Times New Roman"/>
          <w:sz w:val="28"/>
          <w:szCs w:val="28"/>
        </w:rPr>
        <w:t>squirrelmail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mv /var/www/html/squirrelmail/config/config_default.php config.php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Truy cập mail.ptit.com bằng firefox ngoài terminal.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Đăng nhập vào </w:t>
      </w:r>
      <w:r>
        <w:rPr>
          <w:rFonts w:hint="default" w:ascii="Times New Roman" w:hAnsi="Times New Roman" w:cs="Times New Roman"/>
          <w:sz w:val="28"/>
          <w:szCs w:val="28"/>
        </w:rPr>
        <w:t>squirrelmail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và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Gửi mail (chọn compose)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vi-VN" w:eastAsia="zh-CN" w:bidi="ar"/>
        </w:rPr>
        <w:t xml:space="preserve">Sau khi gửi ta có thể hiểu được cách cấu hình cho </w:t>
      </w:r>
      <w:r>
        <w:rPr>
          <w:rFonts w:hint="default" w:ascii="Times New Roman" w:hAnsi="Times New Roman" w:cs="Times New Roman"/>
          <w:sz w:val="28"/>
          <w:szCs w:val="28"/>
        </w:rPr>
        <w:t>squirrelmail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967730" cy="779780"/>
            <wp:effectExtent l="0" t="0" r="6350" b="1270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701" w:right="1134" w:bottom="1701" w:left="1701" w:header="706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C09E5"/>
    <w:multiLevelType w:val="singleLevel"/>
    <w:tmpl w:val="84EC09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614AAE"/>
    <w:multiLevelType w:val="singleLevel"/>
    <w:tmpl w:val="DA614A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B2907E"/>
    <w:multiLevelType w:val="singleLevel"/>
    <w:tmpl w:val="DBB290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8E96EC"/>
    <w:multiLevelType w:val="singleLevel"/>
    <w:tmpl w:val="E48E96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E88264D"/>
    <w:multiLevelType w:val="singleLevel"/>
    <w:tmpl w:val="FE8826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235C590F"/>
    <w:multiLevelType w:val="singleLevel"/>
    <w:tmpl w:val="235C59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3EA44B9"/>
    <w:multiLevelType w:val="singleLevel"/>
    <w:tmpl w:val="63EA44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7E4E051"/>
    <w:multiLevelType w:val="singleLevel"/>
    <w:tmpl w:val="67E4E0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5"/>
  </w:num>
  <w:num w:numId="12">
    <w:abstractNumId w:val="0"/>
  </w:num>
  <w:num w:numId="13">
    <w:abstractNumId w:val="3"/>
  </w:num>
  <w:num w:numId="14">
    <w:abstractNumId w:val="2"/>
  </w:num>
  <w:num w:numId="15">
    <w:abstractNumId w:val="17"/>
  </w:num>
  <w:num w:numId="16">
    <w:abstractNumId w:val="1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E70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E12A4"/>
    <w:rsid w:val="0CE62B95"/>
    <w:rsid w:val="0E50408A"/>
    <w:rsid w:val="1C0E6A89"/>
    <w:rsid w:val="228E70AC"/>
    <w:rsid w:val="2CA12446"/>
    <w:rsid w:val="418E3796"/>
    <w:rsid w:val="45442C68"/>
    <w:rsid w:val="4A1B1AA4"/>
    <w:rsid w:val="4D461C73"/>
    <w:rsid w:val="522C627B"/>
    <w:rsid w:val="5B6F09FD"/>
    <w:rsid w:val="5F9A70E8"/>
    <w:rsid w:val="60A11E99"/>
    <w:rsid w:val="69FB2E40"/>
    <w:rsid w:val="7954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530</Words>
  <Characters>3334</Characters>
  <Lines>0</Lines>
  <Paragraphs>0</Paragraphs>
  <TotalTime>3</TotalTime>
  <ScaleCrop>false</ScaleCrop>
  <LinksUpToDate>false</LinksUpToDate>
  <CharactersWithSpaces>4301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2023-11-15T06:47:00Z</dcterms:created>
  <dc:creator>haik</dc:creator>
  <cp:lastModifiedBy>Hai Kieu</cp:lastModifiedBy>
  <dcterms:modified xsi:type="dcterms:W3CDTF">2023-11-25T08:42:21Z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9A317E4BA9DD4A5C86945BAC5D45216B_11</vt:lpwstr>
  </property>
</Properties>
</file>